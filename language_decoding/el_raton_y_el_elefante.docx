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el_raton_y_el_elefante</w:t>
      </w:r>
    </w:p>
    <w:p>
      <w:r>
        <w:t xml:space="preserve">Pequeño Ratón estampó su pie contra el suelo de la selva. Después acercó su oído al suelo. Intentaba ver si el mundo temblaba a consecuencia de su feroz pisada. "¡Soy el animal más fuerte del mundo!", gritó. "No permitas que el elefante te escuché diciendo eso", dije el tío de Pequeño Ratón. "El elefante es muy poderoso. No le agradará escucharte alardear". "¿Dónde está el elefante?", preguntó Pequeño Ratón. "Encontraré a ese elefante y le enseñaré quién es el más fuerte. Lo haré pedazos". El ratón salió a buscar al elefante. Mientras caminaba, Pequeño Ratón se topó con una lagartija. "¿Eres un elefante?", preguntó Pequeño Ratón. "No. Soy una lagartija". "Tienes mucha suerte", dijo Pequeño Ratón. "Cuando encuentre al elefante voy a despedazarlo". La lagartija comenzó a reírse de aquel ratón fanfarrón. Pero el ratón estampó su pie contra el suelo. Y en cuanto pisó, truenos resonaron por los aires. El sonido espantó a la lagartija. Y corrió lejos de ahí. "Le he demostrado qué poderoso soy", pensó el ratón. Y siguió caminando para encontrar al elefante. El ratón dio con un perro. "¿Eres un elefante?", preguntó. "Soy un perro", ladró el perro. "Tienes mucha suerte", dijo Pequeño Ratón. "Cuando encuentre al elefante, lo haré pedazos". El perro comenzó a reírse de aquel ratón fanfarrón. Pero el ratón estampó su pie contra el suelo. Y al pisar, el amo del perro silbó. El perro se dio la vuelta y corrió en sentido contrario. "Le he demostrado qué poderoso soy", pensó el ratón. Y siguió caminando en busca del elefante. Pequeño Ratón caminó hasta que dio con un río. Un animal grande y gris se detuvo junto al río. Era tan grande como una montaña. Sus piernas eran tan largas como árboles. Tenía unas orejas y una nariz enormes. El elefante estaba inclinado. Tomaba un poco de agua del río cuando vio a Pequeño Ratón. El ratoncito se veía como una pelusa moviéndose en el suelo. "Hey", dijo Pequeño Ratón. "¿Eres un elefante? Soy el animal más fuerte del mundo. Si eres un elefante, te destrozaré". El elefante comenzó a reírse del ridículo animal. Mientras se reía, el agua comenzó a salir a chorros de su nariz. El chorro de agua tiró a Pequeño Ratón. Giró y giró por el suelo y casi se ahoga en el agua. Cuando el ratón pudo ponerse de pie, el elefante ya se había ido. Había dejado al tonto ratón bañado en un charco de agua. "Veo que el elefante sabía qué poderoso soy", se dijo a sí mismo Pequeño Ratón. "Huyó durante la terrible tormenta. Sabía que lo habría destrozado".  Pequeño Ratón le contó a su tío cómo el elefante había huido en lugar de pelear. Su tío se lo contó a sus amigos. Sus amigos se lo dijeron a todos los animales del mundo. Incluso las personas escucharon la versión de la historia de Pequeño Ratón. Ahora, todo el mundo cree que los elefantes tienen miedo a los ratones. Sólo el elefante sabe la verdad. De hecho, cada vez que un elefante intenta tomar agua, todavía se ríe y sopla agua por la nariz. </w:t>
      </w:r>
    </w:p>
    <w:p>
      <w:r>
        <w:t xml:space="preserve"> Maus Feld seine Fuß gegen die Boden von die Dschungel Nach Acer seine gehört zu Boden Ich habe es versucht sehen ja die Welt zitterte a Folge von seine heftig treten "Ich bin die Tier mehr stark von der Welt! " schreien "Nein zulassen was die Elefant du hör zu sagen das ", Sagte ich die Onkel von Klein Maus "Die Elefant ist sehr mächtig Nein er bitte hör auf dich prahlen. " "Wo dieser hier die Elefant? ", Frage ich Klein Maus "Ich werde finden a das Elefant und er lehren wer ist die mehr stark Was? Hase Stücke. " Die Maus kam heraus a finden zu Elefant Während Ich ging, Klein Maus es Maulwurf mit a Eidechse "Du bist es a Elefant? ", Frage ich Klein Maus "Nein. Ich bin a Eidechse. " "Sie haben viel Glück ", sagte Klein Maus "Wann finden zu Elefant Ich gehe a zerreißt es. " Die Eidechse gestartet a lachen von das eine Maus sich rühmen Aber die Maus Feld seine Fuß gegen die Boden Y in wie viel boden Donner hallte von die lüftet Die Ton Angst a die Eidechse Y Ich rannte weg von dort "Le Ich habe demonstriert was mächtig Ich bin ", Ich denke die Maus Y folgte zu Fuß für finden zu Elefant Die Maus gab mit a Hund "Du bist es a Elefant? ", Frage ich "Ich bin a hund " bellen die Hund "Sie haben viel Glück ", sagte Klein Maus "Wann finden zu Elefant was Hase Stücke. " Die Hund gestartet a lachen von das eine Maus sich rühmen Aber die Maus Feld seine Fuß gegen die Boden Y zu tritt auf, die Ich liebe von der Hund Pfeife Die Hund es gab die zurückkehren und Ich rannte in Sinn Gegenteil. "Le Ich habe demonstriert was mächtig Ich bin ", Ich denke die Maus Y folgte zu Fuß in suchen von der Elefant Klein Maus Straße bis zu was gab mit a Fluss A Tier groß und grau es gestoppt zusammen zu Fluss Es war so groß als a Montana Dein Beine sie waren so lang als Bäume Ich hatte einige Ohren und a Nase riesig Die Elefant Ich war geneigt Ich habe genommen a wenig von Wasser von der Fluss wann sah a Klein Maus Die kleine Maus es Ich sah als a Flusen sich bewegen in die Boden "Hey", sagte Klein Maus "Du bist es a Elefant Ich bin die Tier mehr stark von der Welt Ja du bist a Elefant du Ich werde zerstören. " Die Elefant gestartet a lachen von der lächerlich Tier Während es reia die Wasser gestartet a komm raus a Düsen von seine Nase Die Jet von Wasser erschossen a Klein Maus Drehen und abbiegen von die Boden und fast es ertrinken in die Wasser Wann die Maus könnte zieh dich an von Fuß die Elefant schon es hatte gegangen Habia links zu dumm Maus gebändert in a Pfütze von Wasser "Ich verstehe was die Elefant weise was mächtig Ich bin ", es sagte a ja gleich Klein Maus "Huyo während die schrecklich sturm Weise was was Ich hätte zerstört. "  Klein Maus er conto a seine Onkel als die Elefant hatte floh in platzieren von kämpfen Dein Onkel es was conto a dein Freunde Dein Freunde es was sagten sie a alle die Tiere von der Welt Sogar die Menschen hörte zu die Version von die Geschichte von Klein Maus Jetzt alles die Welt glauben was die Elefanten sie haben angst a die Mäuse Nur die Elefant weiß es die Wahrheit Von Tatsache jeder Zeit was a Elefant versuche es nehmen Wasser immer noch es lachen und Schlag Wasser von die Nase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